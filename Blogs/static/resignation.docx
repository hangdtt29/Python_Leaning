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Resignation-letter</w:t>
      </w:r>
    </w:p>
    <w:p>
      <w:r>
        <w:t>d</w:t>
      </w:r>
    </w:p>
    <w:p>
      <w:r>
        <w:t>ddffff</w:t>
      </w:r>
    </w:p>
    <w:p>
      <w:r>
        <w:t>dsdd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